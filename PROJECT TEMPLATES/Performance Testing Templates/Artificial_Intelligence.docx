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C014" w14:textId="77777777" w:rsidR="001735D5" w:rsidRPr="00AF2C0B" w:rsidRDefault="000C0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AF2C0B">
        <w:rPr>
          <w:rFonts w:ascii="Times New Roman" w:eastAsia="Calibri" w:hAnsi="Times New Roman" w:cs="Times New Roman"/>
          <w:b/>
          <w:sz w:val="32"/>
          <w:szCs w:val="32"/>
        </w:rPr>
        <w:t>Project Development Phase</w:t>
      </w:r>
      <w:r w:rsidRPr="00AF2C0B">
        <w:rPr>
          <w:rFonts w:ascii="Times New Roman" w:eastAsia="Calibri" w:hAnsi="Times New Roman" w:cs="Times New Roman"/>
          <w:b/>
          <w:sz w:val="32"/>
          <w:szCs w:val="32"/>
        </w:rPr>
        <w:br/>
        <w:t>Model Performance Test</w:t>
      </w:r>
    </w:p>
    <w:p w14:paraId="04EEB728" w14:textId="77777777" w:rsidR="001735D5" w:rsidRPr="00AF2C0B" w:rsidRDefault="001735D5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5"/>
      </w:tblGrid>
      <w:tr w:rsidR="008878EA" w:rsidRPr="00AF2C0B" w14:paraId="15D0B349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57F5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3C06" w14:textId="3DA988E0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 xml:space="preserve"> 2</w:t>
            </w:r>
            <w:r w:rsidR="0030496F">
              <w:rPr>
                <w:rFonts w:ascii="Times New Roman" w:hAnsi="Times New Roman" w:cs="Times New Roman"/>
              </w:rPr>
              <w:t>9</w:t>
            </w:r>
            <w:r w:rsidRPr="00AF2C0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8878EA" w:rsidRPr="00AF2C0B" w14:paraId="033D73D8" w14:textId="77777777" w:rsidTr="008878EA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A9CD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0CC61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8878EA" w:rsidRPr="00AF2C0B" w14:paraId="6EDE6C03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DE56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B8446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8878EA" w:rsidRPr="00AF2C0B" w14:paraId="1279646E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28F39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5958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5BAF389" w14:textId="77777777" w:rsidR="001735D5" w:rsidRPr="00AF2C0B" w:rsidRDefault="001735D5">
      <w:pPr>
        <w:rPr>
          <w:rFonts w:ascii="Times New Roman" w:hAnsi="Times New Roman" w:cs="Times New Roman"/>
        </w:rPr>
      </w:pPr>
    </w:p>
    <w:p w14:paraId="501DC3F5" w14:textId="77777777" w:rsidR="001735D5" w:rsidRPr="00AF2C0B" w:rsidRDefault="000C00E3">
      <w:pPr>
        <w:rPr>
          <w:rFonts w:ascii="Times New Roman" w:hAnsi="Times New Roman" w:cs="Times New Roman"/>
          <w:sz w:val="28"/>
          <w:szCs w:val="28"/>
        </w:rPr>
      </w:pPr>
      <w:r w:rsidRPr="00AF2C0B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14:paraId="20F36B24" w14:textId="77777777" w:rsidR="001735D5" w:rsidRPr="00AF2C0B" w:rsidRDefault="000C00E3">
      <w:pPr>
        <w:rPr>
          <w:rFonts w:ascii="Times New Roman" w:hAnsi="Times New Roman" w:cs="Times New Roman"/>
        </w:rPr>
      </w:pPr>
      <w:r w:rsidRPr="00AF2C0B">
        <w:rPr>
          <w:rFonts w:ascii="Times New Roman" w:hAnsi="Times New Roman" w:cs="Times New Roman"/>
        </w:rPr>
        <w:t>Project team shall fill the following information in model performance testing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615"/>
        <w:gridCol w:w="1786"/>
        <w:gridCol w:w="3816"/>
      </w:tblGrid>
      <w:tr w:rsidR="001735D5" w:rsidRPr="00AF2C0B" w14:paraId="7D5937EE" w14:textId="77777777">
        <w:tc>
          <w:tcPr>
            <w:tcW w:w="2160" w:type="dxa"/>
          </w:tcPr>
          <w:p w14:paraId="35621574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2160" w:type="dxa"/>
          </w:tcPr>
          <w:p w14:paraId="0EDDC0A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160" w:type="dxa"/>
          </w:tcPr>
          <w:p w14:paraId="6C34CBBD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2160" w:type="dxa"/>
          </w:tcPr>
          <w:p w14:paraId="40790247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Screenshot</w:t>
            </w:r>
          </w:p>
        </w:tc>
      </w:tr>
      <w:tr w:rsidR="001735D5" w:rsidRPr="00AF2C0B" w14:paraId="081D1A17" w14:textId="77777777">
        <w:tc>
          <w:tcPr>
            <w:tcW w:w="2160" w:type="dxa"/>
          </w:tcPr>
          <w:p w14:paraId="62C39301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0" w:type="dxa"/>
          </w:tcPr>
          <w:p w14:paraId="03EB7CC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2160" w:type="dxa"/>
          </w:tcPr>
          <w:p w14:paraId="7C1EE250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MobileNetV2 - Transfer Learning</w:t>
            </w:r>
            <w:r w:rsidRPr="00AF2C0B">
              <w:rPr>
                <w:rFonts w:ascii="Times New Roman" w:hAnsi="Times New Roman" w:cs="Times New Roman"/>
              </w:rPr>
              <w:br/>
              <w:t>Input: (224,224,3)</w:t>
            </w:r>
            <w:r w:rsidRPr="00AF2C0B">
              <w:rPr>
                <w:rFonts w:ascii="Times New Roman" w:hAnsi="Times New Roman" w:cs="Times New Roman"/>
              </w:rPr>
              <w:br/>
              <w:t>Output: 4 neurons</w:t>
            </w:r>
            <w:r w:rsidRPr="00AF2C0B">
              <w:rPr>
                <w:rFonts w:ascii="Times New Roman" w:hAnsi="Times New Roman" w:cs="Times New Roman"/>
              </w:rPr>
              <w:br/>
              <w:t>Total Params: ~2.2M</w:t>
            </w:r>
            <w:r w:rsidRPr="00AF2C0B">
              <w:rPr>
                <w:rFonts w:ascii="Times New Roman" w:hAnsi="Times New Roman" w:cs="Times New Roman"/>
              </w:rPr>
              <w:br/>
              <w:t>Trainable: Yes</w:t>
            </w:r>
          </w:p>
        </w:tc>
        <w:tc>
          <w:tcPr>
            <w:tcW w:w="2160" w:type="dxa"/>
          </w:tcPr>
          <w:p w14:paraId="47DD1936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2D25F" wp14:editId="563D4826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:rsidRPr="00AF2C0B" w14:paraId="622754CF" w14:textId="77777777">
        <w:tc>
          <w:tcPr>
            <w:tcW w:w="2160" w:type="dxa"/>
          </w:tcPr>
          <w:p w14:paraId="5F7EA64A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0" w:type="dxa"/>
          </w:tcPr>
          <w:p w14:paraId="18BE5F18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0" w:type="dxa"/>
          </w:tcPr>
          <w:p w14:paraId="5A52D902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Training Accuracy: 95%</w:t>
            </w:r>
            <w:r w:rsidRPr="00AF2C0B">
              <w:rPr>
                <w:rFonts w:ascii="Times New Roman" w:hAnsi="Times New Roman" w:cs="Times New Roman"/>
              </w:rPr>
              <w:br/>
              <w:t>Validation Accuracy: 93%</w:t>
            </w:r>
          </w:p>
        </w:tc>
        <w:tc>
          <w:tcPr>
            <w:tcW w:w="2160" w:type="dxa"/>
          </w:tcPr>
          <w:p w14:paraId="375C11E5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05B825" wp14:editId="5E760ADA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:rsidRPr="00AF2C0B" w14:paraId="54B1176F" w14:textId="77777777">
        <w:tc>
          <w:tcPr>
            <w:tcW w:w="2160" w:type="dxa"/>
          </w:tcPr>
          <w:p w14:paraId="19ED6224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0" w:type="dxa"/>
          </w:tcPr>
          <w:p w14:paraId="42DAC9DB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Fine Tuning Result (if Done)</w:t>
            </w:r>
          </w:p>
        </w:tc>
        <w:tc>
          <w:tcPr>
            <w:tcW w:w="2160" w:type="dxa"/>
          </w:tcPr>
          <w:p w14:paraId="5E7EBB0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Validation Accuracy after fine-tuning: 94% (if applicable)</w:t>
            </w:r>
          </w:p>
        </w:tc>
        <w:tc>
          <w:tcPr>
            <w:tcW w:w="2160" w:type="dxa"/>
          </w:tcPr>
          <w:p w14:paraId="3EDA385D" w14:textId="77777777" w:rsidR="001735D5" w:rsidRPr="00AF2C0B" w:rsidRDefault="001735D5">
            <w:pPr>
              <w:rPr>
                <w:rFonts w:ascii="Times New Roman" w:hAnsi="Times New Roman" w:cs="Times New Roman"/>
              </w:rPr>
            </w:pPr>
          </w:p>
        </w:tc>
      </w:tr>
    </w:tbl>
    <w:p w14:paraId="28DCDA63" w14:textId="77777777" w:rsidR="000C00E3" w:rsidRPr="00AF2C0B" w:rsidRDefault="000C00E3">
      <w:pPr>
        <w:rPr>
          <w:rFonts w:ascii="Times New Roman" w:hAnsi="Times New Roman" w:cs="Times New Roman"/>
        </w:rPr>
      </w:pPr>
    </w:p>
    <w:sectPr w:rsidR="000C00E3" w:rsidRPr="00AF2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494990">
    <w:abstractNumId w:val="8"/>
  </w:num>
  <w:num w:numId="2" w16cid:durableId="198780064">
    <w:abstractNumId w:val="6"/>
  </w:num>
  <w:num w:numId="3" w16cid:durableId="1896425770">
    <w:abstractNumId w:val="5"/>
  </w:num>
  <w:num w:numId="4" w16cid:durableId="1934509005">
    <w:abstractNumId w:val="4"/>
  </w:num>
  <w:num w:numId="5" w16cid:durableId="533424897">
    <w:abstractNumId w:val="7"/>
  </w:num>
  <w:num w:numId="6" w16cid:durableId="1891728230">
    <w:abstractNumId w:val="3"/>
  </w:num>
  <w:num w:numId="7" w16cid:durableId="1140423703">
    <w:abstractNumId w:val="2"/>
  </w:num>
  <w:num w:numId="8" w16cid:durableId="322316401">
    <w:abstractNumId w:val="1"/>
  </w:num>
  <w:num w:numId="9" w16cid:durableId="66355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0E3"/>
    <w:rsid w:val="0015074B"/>
    <w:rsid w:val="001735D5"/>
    <w:rsid w:val="0028669C"/>
    <w:rsid w:val="0029639D"/>
    <w:rsid w:val="0030496F"/>
    <w:rsid w:val="00326F90"/>
    <w:rsid w:val="00497DDD"/>
    <w:rsid w:val="00706C76"/>
    <w:rsid w:val="00821A57"/>
    <w:rsid w:val="008878EA"/>
    <w:rsid w:val="009C49BB"/>
    <w:rsid w:val="00AA1D8D"/>
    <w:rsid w:val="00AF2C0B"/>
    <w:rsid w:val="00B47730"/>
    <w:rsid w:val="00C14E50"/>
    <w:rsid w:val="00CB0664"/>
    <w:rsid w:val="00D736C5"/>
    <w:rsid w:val="00E50F8C"/>
    <w:rsid w:val="00EF690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E1F24"/>
  <w15:docId w15:val="{8B25CEAD-3136-40A2-9660-983706FA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SUJETH REAL</cp:lastModifiedBy>
  <cp:revision>2</cp:revision>
  <dcterms:created xsi:type="dcterms:W3CDTF">2025-06-28T17:11:00Z</dcterms:created>
  <dcterms:modified xsi:type="dcterms:W3CDTF">2025-06-28T17:11:00Z</dcterms:modified>
</cp:coreProperties>
</file>